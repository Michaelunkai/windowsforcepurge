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Based on NPV - Python Exercise</w:t>
      </w:r>
    </w:p>
    <w:p>
      <w:pPr>
        <w:pStyle w:val="Heading1"/>
      </w:pPr>
      <w:r>
        <w:t>Question:</w:t>
      </w:r>
    </w:p>
    <w:p>
      <w:r>
        <w:t>Based on the net present values (NPVs) of Project 1 and Project 2, choose the project with the higher NPV.</w:t>
      </w:r>
    </w:p>
    <w:p>
      <w:pPr>
        <w:pStyle w:val="Heading1"/>
      </w:pPr>
      <w:r>
        <w:t>Question Explanation (20 words):</w:t>
      </w:r>
    </w:p>
    <w:p>
      <w:r>
        <w:t>We compare the calculated NPVs for Project 1 and Project 2 and select the project with the greater NPV value.</w:t>
      </w:r>
    </w:p>
    <w:p>
      <w:pPr>
        <w:pStyle w:val="Heading1"/>
      </w:pPr>
      <w:r>
        <w:t>Answer (Code):</w:t>
      </w:r>
    </w:p>
    <w:p>
      <w:r>
        <w:t># Given NPVs from calculations</w:t>
        <w:br/>
        <w:t>npv_project1 = 856973.10</w:t>
        <w:br/>
        <w:t>npv_project2 = 906741.35</w:t>
        <w:br/>
        <w:br/>
        <w:t># Decision based on higher NPV</w:t>
        <w:br/>
        <w:t>if npv_project1 &gt; npv_project2:</w:t>
        <w:br/>
        <w:t xml:space="preserve">    decision = "Project 1"</w:t>
        <w:br/>
        <w:t>elif npv_project2 &gt; npv_project1:</w:t>
        <w:br/>
        <w:t xml:space="preserve">    decision = "Project 2"</w:t>
        <w:br/>
        <w:t>else:</w:t>
        <w:br/>
        <w:t xml:space="preserve">    decision = "Neither"</w:t>
        <w:br/>
        <w:t>print("Chosen Project:", decision)</w:t>
      </w:r>
    </w:p>
    <w:p>
      <w:pPr>
        <w:pStyle w:val="Heading1"/>
      </w:pPr>
      <w:r>
        <w:t>Answer Explanation (20 words):</w:t>
      </w:r>
    </w:p>
    <w:p>
      <w:r>
        <w:t>Project 2 is chosen because its NPV of 906,741.35 is higher than Project 1’s NPV of 856,973.10.</w:t>
      </w:r>
    </w:p>
    <w:p>
      <w:r>
        <w:drawing>
          <wp:inline xmlns:a="http://schemas.openxmlformats.org/drawingml/2006/main" xmlns:pic="http://schemas.openxmlformats.org/drawingml/2006/picture">
            <wp:extent cx="4572000" cy="42103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sion_based_on_npv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3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