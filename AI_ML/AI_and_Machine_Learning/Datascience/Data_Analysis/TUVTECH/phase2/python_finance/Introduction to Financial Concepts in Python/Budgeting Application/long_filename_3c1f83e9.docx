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Investing a Percentage of Your Income (II) - Corrected Full Answer</w:t>
      </w:r>
    </w:p>
    <w:p>
      <w:r>
        <w:drawing>
          <wp:inline xmlns:a="http://schemas.openxmlformats.org/drawingml/2006/main" xmlns:pic="http://schemas.openxmlformats.org/drawingml/2006/picture">
            <wp:extent cx="4572000" cy="32667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cc666ef-8e85-4343-999f-5766848b94c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6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Full Code Answer:</w:t>
      </w:r>
    </w:p>
    <w:p>
      <w:r>
        <w:br/>
        <w:t>import numpy as np</w:t>
        <w:br/>
        <w:br/>
        <w:t># Loop through each forecast period</w:t>
        <w:br/>
        <w:t>for i in range(forecast_months):</w:t>
        <w:br/>
        <w:t xml:space="preserve">    </w:t>
        <w:br/>
        <w:t xml:space="preserve">    # Find the previous investment deposit amount</w:t>
        <w:br/>
        <w:t xml:space="preserve">    if i == 0: </w:t>
        <w:br/>
        <w:t xml:space="preserve">        previous_investment = 0</w:t>
        <w:br/>
        <w:t xml:space="preserve">    else:</w:t>
        <w:br/>
        <w:t xml:space="preserve">        previous_investment = investment_portfolio[i-1]</w:t>
        <w:br/>
        <w:t xml:space="preserve">        </w:t>
        <w:br/>
        <w:t xml:space="preserve">    # Calculate the value of your previous investments, which have grown</w:t>
        <w:br/>
        <w:t xml:space="preserve">    previous_investment_growth = previous_investment*(1 + investment_rate_monthly)</w:t>
        <w:br/>
        <w:t xml:space="preserve">    </w:t>
        <w:br/>
        <w:t xml:space="preserve">    # Add your new deposit to your investment portfolio</w:t>
        <w:br/>
        <w:t xml:space="preserve">    investment_portfolio[i] =  previous_investment_growth + investment_deposit_forecast[i]</w:t>
        <w:br/>
        <w:t xml:space="preserve">    </w:t>
        <w:br/>
        <w:t xml:space="preserve">    # Calculate your net worth at each point in time</w:t>
        <w:br/>
        <w:t xml:space="preserve">    net_worth[i] = investment_portfolio[i] + cumulative_savings_new[i]</w:t>
        <w:br/>
        <w:t xml:space="preserve">         </w:t>
        <w:br/>
        <w:t># Plot your forecasted cumulative savings vs investments and net worth</w:t>
        <w:br/>
        <w:t>plot_investments(investment_portfolio, cumulative_savings_new, net_worth)</w:t>
        <w:br/>
      </w:r>
    </w:p>
    <w:p>
      <w:pPr>
        <w:pStyle w:val="Heading1"/>
      </w:pPr>
      <w:r>
        <w:t>Question:</w:t>
      </w:r>
    </w:p>
    <w:p>
      <w:r>
        <w:t>How do you compute net worth over time by combining investment growth with savings deposits each forecast period?</w:t>
      </w:r>
    </w:p>
    <w:p>
      <w:pPr>
        <w:pStyle w:val="Heading1"/>
      </w:pPr>
      <w:r>
        <w:t>20-word Explanation (Question):</w:t>
      </w:r>
    </w:p>
    <w:p>
      <w:r>
        <w:t>Net worth calculation includes cumulative savings plus investment portfolio growth, updated monthly for accurate financial forecasting.</w:t>
      </w:r>
    </w:p>
    <w:p>
      <w:pPr>
        <w:pStyle w:val="Heading1"/>
      </w:pPr>
      <w:r>
        <w:t>Answer:</w:t>
      </w:r>
    </w:p>
    <w:p>
      <w:r>
        <w:t>Each month, grow previous investments by monthly rate, add new deposits, then sum with cumulative savings for net worth.</w:t>
      </w:r>
    </w:p>
    <w:p>
      <w:pPr>
        <w:pStyle w:val="Heading1"/>
      </w:pPr>
      <w:r>
        <w:t>20-word Explanation (Answer):</w:t>
      </w:r>
    </w:p>
    <w:p>
      <w:r>
        <w:t>We simulate monthly compounding on investments and add cash deposits, then combine with savings to track net worth.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