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Compare Annual Stock Price Trends - Question &amp; Answer</w:t>
      </w:r>
    </w:p>
    <w:p>
      <w:pPr>
        <w:pStyle w:val="Heading1"/>
      </w:pPr>
      <w:r>
        <w:t>Question:</w:t>
      </w:r>
    </w:p>
    <w:p>
      <w:r>
        <w:t>Compare annual stock price trends for 2013, 2014, and 2015 by selecting data from yahoo DataFrame and plotting it.</w:t>
      </w:r>
    </w:p>
    <w:p>
      <w:pPr>
        <w:pStyle w:val="Heading1"/>
      </w:pPr>
      <w:r>
        <w:t>Answer (Code):</w:t>
      </w:r>
    </w:p>
    <w:p>
      <w:r>
        <w:t># Create dataframe prices here</w:t>
        <w:br/>
        <w:t>prices = pd.DataFrame()</w:t>
        <w:br/>
        <w:br/>
        <w:t># Select data for each year and concatenate with prices here</w:t>
        <w:br/>
        <w:t>for year in ['2013', '2014', '2015']:</w:t>
        <w:br/>
        <w:t xml:space="preserve">    price_per_year = yahoo.loc[year, ['price']].reset_index(drop=True)</w:t>
        <w:br/>
        <w:t xml:space="preserve">    price_per_year.rename(columns={'price': year}, inplace=True)</w:t>
        <w:br/>
        <w:t xml:space="preserve">    prices = pd.concat([prices, price_per_year], axis=1)</w:t>
        <w:br/>
        <w:br/>
        <w:t># Plot prices</w:t>
        <w:br/>
        <w:t>prices.plot()</w:t>
        <w:br/>
        <w:t>plt.show()</w:t>
        <w:br/>
      </w:r>
    </w:p>
    <w:p>
      <w:pPr>
        <w:pStyle w:val="Heading2"/>
      </w:pPr>
      <w:r>
        <w:t>Question Explanation (20 words):</w:t>
      </w:r>
    </w:p>
    <w:p>
      <w:r>
        <w:t>The question requires creating a comparative DataFrame for 2013-2015 Yahoo stock prices using pandas concatenation and visualization.</w:t>
      </w:r>
    </w:p>
    <w:p>
      <w:pPr>
        <w:pStyle w:val="Heading2"/>
      </w:pPr>
      <w:r>
        <w:t>Answer Explanation (20 words):</w:t>
      </w:r>
    </w:p>
    <w:p>
      <w:r>
        <w:t>We slice yearly data, reset index, rename columns by year, combine using concat, and plot with matplotlib.</w:t>
      </w:r>
    </w:p>
    <w:p>
      <w:pPr>
        <w:pStyle w:val="Heading2"/>
      </w:pPr>
      <w:r>
        <w:t>Reference Image:</w:t>
      </w:r>
    </w:p>
    <w:p>
      <w:r>
        <w:drawing>
          <wp:inline xmlns:a="http://schemas.openxmlformats.org/drawingml/2006/main" xmlns:pic="http://schemas.openxmlformats.org/drawingml/2006/picture">
            <wp:extent cx="4572000" cy="17680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5ee7ec9-1514-4039-a7c0-543fb3e2f48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807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