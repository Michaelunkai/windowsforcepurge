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Return Distribution Plotting in Python</w:t>
      </w:r>
    </w:p>
    <w:p>
      <w:r>
        <w:drawing>
          <wp:inline xmlns:a="http://schemas.openxmlformats.org/drawingml/2006/main" xmlns:pic="http://schemas.openxmlformats.org/drawingml/2006/picture">
            <wp:extent cx="5486400" cy="2035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fc1a8b-eab2-42c7-bd3e-90c8306ee7d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9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Full Python Code:</w:t>
      </w:r>
    </w:p>
    <w:p>
      <w:r>
        <w:br/>
        <w:t># Convert the decimal returns into percentage returns</w:t>
        <w:br/>
        <w:t>percent_return = StockPrices['Returns'] * 100</w:t>
        <w:br/>
        <w:br/>
        <w:t># Drop the missing values</w:t>
        <w:br/>
        <w:t>returns_plot = percent_return.dropna()</w:t>
        <w:br/>
        <w:br/>
        <w:t># Plot the returns histogram</w:t>
        <w:br/>
        <w:t>plt.hist(returns_plot, bins=75)</w:t>
        <w:br/>
        <w:t>plt.show()</w:t>
        <w:br/>
      </w:r>
    </w:p>
    <w:p>
      <w:pPr>
        <w:pStyle w:val="Heading2"/>
      </w:pPr>
      <w:r>
        <w:t>Simple Explanation:</w:t>
      </w:r>
    </w:p>
    <w:p>
      <w:r>
        <w:t>This code first converts stock return values from decimal to percentages by multiplying by 100. Then it removes missing values using dropna(). Finally, it plots a histogram of the cleaned percentage returns using 75 bins with matplotlib to visualize the return distribution.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