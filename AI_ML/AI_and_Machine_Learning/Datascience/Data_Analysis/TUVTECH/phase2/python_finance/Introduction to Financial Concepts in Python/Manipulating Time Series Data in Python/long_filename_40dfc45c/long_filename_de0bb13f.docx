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Create Weekly from Monthly Unemployment Data - Question &amp; Answer</w:t>
      </w:r>
    </w:p>
    <w:p>
      <w:pPr>
        <w:pStyle w:val="Heading1"/>
      </w:pPr>
      <w:r>
        <w:t>Question:</w:t>
      </w:r>
    </w:p>
    <w:p>
      <w:r>
        <w:t>Convert monthly unemployment data to weekly frequency using asfreq, with no fill, backward fill, and forward fill, and plot.</w:t>
      </w:r>
    </w:p>
    <w:p>
      <w:pPr>
        <w:pStyle w:val="Heading1"/>
      </w:pPr>
      <w:r>
        <w:t>Answer (Code):</w:t>
      </w:r>
    </w:p>
    <w:p>
      <w:r>
        <w:t># Import data here</w:t>
        <w:br/>
        <w:t>data = pd.read_csv('unemployment.csv', parse_dates=['date'], index_col='date')</w:t>
        <w:br/>
        <w:br/>
        <w:t># Show first five rows of weekly series</w:t>
        <w:br/>
        <w:t>print(data.asfreq('W').head())</w:t>
        <w:br/>
        <w:br/>
        <w:t># Show first five rows of weekly series with bfill option</w:t>
        <w:br/>
        <w:t>print(data.asfreq('W', method='bfill').head())</w:t>
        <w:br/>
        <w:br/>
        <w:t># Create weekly series with ffill option and show first five rows</w:t>
        <w:br/>
        <w:t>weekly_ffill = data.asfreq('W', method='ffill')</w:t>
        <w:br/>
        <w:t>print(weekly_ffill.head())</w:t>
        <w:br/>
        <w:br/>
        <w:t># Plot weekly_ffill starting 2015 here</w:t>
        <w:br/>
        <w:t>weekly_ffill['2015':].plot()</w:t>
        <w:br/>
        <w:t>plt.show()</w:t>
        <w:br/>
      </w:r>
    </w:p>
    <w:p>
      <w:pPr>
        <w:pStyle w:val="Heading2"/>
      </w:pPr>
      <w:r>
        <w:t>Question Explanation (20 words):</w:t>
      </w:r>
    </w:p>
    <w:p>
      <w:r>
        <w:t>The question converts monthly unemployment data to weekly using asfreq and shows effects of no fill, bfill, and ffill options.</w:t>
      </w:r>
    </w:p>
    <w:p>
      <w:pPr>
        <w:pStyle w:val="Heading2"/>
      </w:pPr>
      <w:r>
        <w:t>Answer Explanation (20 words):</w:t>
      </w:r>
    </w:p>
    <w:p>
      <w:r>
        <w:t>We load data, upsample it weekly using asfreq with fill methods, display first rows, and plot forward-filled data since 2015.</w:t>
      </w:r>
    </w:p>
    <w:p>
      <w:pPr>
        <w:pStyle w:val="Heading2"/>
      </w:pPr>
      <w:r>
        <w:t>Reference Image:</w:t>
      </w:r>
    </w:p>
    <w:p>
      <w:r>
        <w:drawing>
          <wp:inline xmlns:a="http://schemas.openxmlformats.org/drawingml/2006/main" xmlns:pic="http://schemas.openxmlformats.org/drawingml/2006/picture">
            <wp:extent cx="4572000" cy="19297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f4c027d-cdfd-4252-a099-aa0dda1c35a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975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