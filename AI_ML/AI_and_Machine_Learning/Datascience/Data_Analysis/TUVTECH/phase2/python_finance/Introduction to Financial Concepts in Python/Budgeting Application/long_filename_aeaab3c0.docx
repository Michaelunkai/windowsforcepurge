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Expenses and Savings -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3339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e8a4cf-6282-4e81-9be3-5da82be370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9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# Enter your monthly rent</w:t>
        <w:br/>
        <w:t>monthly_rent = 1200</w:t>
        <w:br/>
        <w:br/>
        <w:t># Enter your daily food budget</w:t>
        <w:br/>
        <w:t>daily_food_budget = 30</w:t>
        <w:br/>
        <w:br/>
        <w:t># Calculate your monthly food budget assuming 30 days per month</w:t>
        <w:br/>
        <w:t>monthly_food_budget = daily_food_budget * 30</w:t>
        <w:br/>
        <w:br/>
        <w:t># Set your monthly entertainment budget</w:t>
        <w:br/>
        <w:t>monthly_entertainment_budget = 200</w:t>
        <w:br/>
        <w:br/>
        <w:t># Allocate funds for unforeseen expenses, just in case</w:t>
        <w:br/>
        <w:t>monthly_unforeseen_expenses = 250</w:t>
        <w:br/>
        <w:br/>
        <w:t># Next, calculate your total monthly expenses</w:t>
        <w:br/>
        <w:t>monthly_expenses = monthly_rent + monthly_food_budget + monthly_entertainment_budget + monthly_unforeseen_expenses</w:t>
        <w:br/>
        <w:t>print("Monthly expenses: " + str(round(monthly_expenses, 2)))</w:t>
        <w:br/>
        <w:br/>
        <w:t># Finally, calculate your monthly take-home savings</w:t>
        <w:br/>
        <w:t>monthly_savings = monthly_takehome_salary - monthly_expenses</w:t>
        <w:br/>
        <w:t>print("Monthly savings: " + str(round(monthly_savings, 2)))</w:t>
        <w:br/>
      </w:r>
    </w:p>
    <w:p>
      <w:pPr>
        <w:pStyle w:val="Heading1"/>
      </w:pPr>
      <w:r>
        <w:t>Question:</w:t>
      </w:r>
    </w:p>
    <w:p>
      <w:r>
        <w:t>How do you calculate monthly expenses and savings with fixed rent, food, entertainment, and unforeseen expenses budgets?</w:t>
      </w:r>
    </w:p>
    <w:p>
      <w:pPr>
        <w:pStyle w:val="Heading1"/>
      </w:pPr>
      <w:r>
        <w:t>20-word Explanation (Question):</w:t>
      </w:r>
    </w:p>
    <w:p>
      <w:r>
        <w:t>Monthly expenses consist of fixed and variable budgets like rent and food. Remaining income after these is your monthly savings.</w:t>
      </w:r>
    </w:p>
    <w:p>
      <w:pPr>
        <w:pStyle w:val="Heading1"/>
      </w:pPr>
      <w:r>
        <w:t>Answer:</w:t>
      </w:r>
    </w:p>
    <w:p>
      <w:r>
        <w:t>Sum rent, food, entertainment, and unforeseen costs to get monthly expenses. Subtract from monthly_takehome_salary to get savings.</w:t>
      </w:r>
    </w:p>
    <w:p>
      <w:pPr>
        <w:pStyle w:val="Heading1"/>
      </w:pPr>
      <w:r>
        <w:t>20-word Explanation (Answer):</w:t>
      </w:r>
    </w:p>
    <w:p>
      <w:r>
        <w:t>Adding all expenses gives total monthly spending. Subtracting this from monthly salary reveals available savings for the 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