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Shifting Stock Prices Across Time (Corrected) - Question &amp; Answer</w:t>
      </w:r>
    </w:p>
    <w:p>
      <w:pPr>
        <w:pStyle w:val="Heading1"/>
      </w:pPr>
      <w:r>
        <w:t>Question:</w:t>
      </w:r>
    </w:p>
    <w:p>
      <w:r>
        <w:t>Shift the Google stock price series by 90 business days both past and future, creating new columns and plotting them.</w:t>
      </w:r>
    </w:p>
    <w:p>
      <w:pPr>
        <w:pStyle w:val="Heading1"/>
      </w:pPr>
      <w:r>
        <w:t>Answer (Code):</w:t>
      </w:r>
    </w:p>
    <w:p>
      <w:r>
        <w:t># Import data here</w:t>
        <w:br/>
        <w:t>google = pd.read_csv('google.csv', parse_dates=['Date'], index_col='Date')</w:t>
        <w:br/>
        <w:br/>
        <w:t># Set data frequency to business daily</w:t>
        <w:br/>
        <w:t>google = google.asfreq('B')</w:t>
        <w:br/>
        <w:br/>
        <w:t># Create 'lagged' and 'shifted'</w:t>
        <w:br/>
        <w:t>google['lagged'] = google['Close'].shift(periods=-90)  # Shift into the past</w:t>
        <w:br/>
        <w:t>google['shifted'] = google['Close'].shift(periods=90)  # Shift into the future</w:t>
        <w:br/>
        <w:br/>
        <w:t># Plot the google price series</w:t>
        <w:br/>
        <w:t>google[['Close', 'lagged', 'shifted']].plot()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question asks for shifting stock prices forward and backward by 90 business days to visualize historical and future trends.</w:t>
      </w:r>
    </w:p>
    <w:p>
      <w:pPr>
        <w:pStyle w:val="Heading2"/>
      </w:pPr>
      <w:r>
        <w:t>Answer Explanation (20 words):</w:t>
      </w:r>
    </w:p>
    <w:p>
      <w:r>
        <w:t>We use shift(periods=-90) and shift(periods=90) on 'Close' to create lagged and shifted series, then plot all columns.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40931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a1566b-9a65-43b1-88b0-5936f9b8b8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31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