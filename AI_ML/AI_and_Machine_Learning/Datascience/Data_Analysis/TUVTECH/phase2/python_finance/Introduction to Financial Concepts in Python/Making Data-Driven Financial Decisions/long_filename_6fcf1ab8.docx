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Debt and Equity Financing - Python Exercise</w:t>
      </w:r>
    </w:p>
    <w:p>
      <w:pPr>
        <w:pStyle w:val="Heading1"/>
      </w:pPr>
      <w:r>
        <w:t>Question:</w:t>
      </w:r>
    </w:p>
    <w:p>
      <w:r>
        <w:t>Calculate the total market value of the company's financing by combining debt and equity, and compute the proportions of debt and equity financing.</w:t>
      </w:r>
    </w:p>
    <w:p>
      <w:pPr>
        <w:pStyle w:val="Heading1"/>
      </w:pPr>
      <w:r>
        <w:t>Question Explanation (20 words):</w:t>
      </w:r>
    </w:p>
    <w:p>
      <w:r>
        <w:t>We need to calculate total financing and determine the percentage split between debt and equity using their respective market values.</w:t>
      </w:r>
    </w:p>
    <w:p>
      <w:pPr>
        <w:pStyle w:val="Heading1"/>
      </w:pPr>
      <w:r>
        <w:t>Answer (Code):</w:t>
      </w:r>
    </w:p>
    <w:p>
      <w:r>
        <w:t># Set the market value of debt</w:t>
        <w:br/>
        <w:t>mval_debt = 1000000</w:t>
        <w:br/>
        <w:br/>
        <w:t># Set the market value of equity</w:t>
        <w:br/>
        <w:t>mval_equity = 1000000</w:t>
        <w:br/>
        <w:br/>
        <w:t># Compute the total market value of your company's financing</w:t>
        <w:br/>
        <w:t>mval_total = mval_debt + mval_equity</w:t>
        <w:br/>
        <w:br/>
        <w:t># Compute the proportion of your company's financing via debt</w:t>
        <w:br/>
        <w:t>percent_debt = mval_debt / mval_total</w:t>
        <w:br/>
        <w:t>print("Debt Financing: " + str(round(100 * percent_debt, 2)) + "%")</w:t>
        <w:br/>
        <w:br/>
        <w:t># Compute the proportion of your company's financing via equity</w:t>
        <w:br/>
        <w:t>percent_equity = mval_equity / mval_total</w:t>
        <w:br/>
        <w:t>print("Equity Financing: " + str(round(100 * percent_equity, 2)) + "%")</w:t>
      </w:r>
    </w:p>
    <w:p>
      <w:pPr>
        <w:pStyle w:val="Heading1"/>
      </w:pPr>
      <w:r>
        <w:t>Answer Explanation (20 words):</w:t>
      </w:r>
    </w:p>
    <w:p>
      <w:r>
        <w:t>We add debt and equity to find total financing, then divide each by total to compute their percentage proportions.</w:t>
      </w:r>
    </w:p>
    <w:p>
      <w:r>
        <w:drawing>
          <wp:inline xmlns:a="http://schemas.openxmlformats.org/drawingml/2006/main" xmlns:pic="http://schemas.openxmlformats.org/drawingml/2006/picture">
            <wp:extent cx="4572000" cy="39209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bt_equity_financing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09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