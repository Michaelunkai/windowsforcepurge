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RSI-Based Signal Merge and Plot (Final Version)</w:t>
      </w:r>
    </w:p>
    <w:p>
      <w:r>
        <w:drawing>
          <wp:inline xmlns:a="http://schemas.openxmlformats.org/drawingml/2006/main" xmlns:pic="http://schemas.openxmlformats.org/drawingml/2006/picture">
            <wp:extent cx="5486400" cy="25047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3849983-d758-4f43-9d2b-c433dad51b7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Exercise for merging RSI signal and plotting with secondary axis.</w:t>
      </w:r>
    </w:p>
    <w:p>
      <w:pPr>
        <w:pStyle w:val="Heading2"/>
      </w:pPr>
      <w:r>
        <w:t>Python Code</w:t>
      </w:r>
    </w:p>
    <w:p>
      <w:r>
        <w:br/>
        <w:t># Construct the signal</w:t>
        <w:br/>
        <w:t>signal[stock_rsi &gt; 70] = -1</w:t>
        <w:br/>
        <w:t>signal[stock_rsi &lt; 30] = 1</w:t>
        <w:br/>
        <w:t>signal[(stock_rsi &lt;= 70) &amp; (stock_rsi &gt;= 30)] = 0</w:t>
        <w:br/>
        <w:br/>
        <w:t># Merge the data</w:t>
        <w:br/>
        <w:t>combined_df = bt.merge(signal, price_data)</w:t>
        <w:br/>
        <w:t>combined_df.columns = ['signal', 'Price']</w:t>
        <w:br/>
        <w:br/>
        <w:t># Plot with secondary y-axis for signal</w:t>
        <w:br/>
        <w:t>combined_df.plot(secondary_y=['signal'])</w:t>
        <w:br/>
        <w:t>plt.show()</w:t>
        <w:br/>
      </w:r>
    </w:p>
    <w:p>
      <w:pPr>
        <w:pStyle w:val="Heading2"/>
      </w:pPr>
      <w:r>
        <w:t>Explanation</w:t>
      </w:r>
    </w:p>
    <w:p>
      <w:r>
        <w:t>This code constructs an RSI-based signal, merges it with stock price data, and plots the result. A sell signal (-1) is set when RSI &gt; 70, and a buy signal (1) is set when RSI &lt; 30. `bt.merge()` combines both series into one DataFrame. The plot uses a secondary y-axis to clearly show the signal alongside the stock price.</w:t>
      </w:r>
    </w:p>
    <w:p>
      <w:pPr>
        <w:pStyle w:val="Heading2"/>
      </w:pPr>
      <w:r>
        <w:t>AI-Generated Hint</w:t>
      </w:r>
    </w:p>
    <w:p>
      <w:r>
        <w:t>Have you checked if you are merging the signal and price_data DataFrames correctly and setting the signal to the secondary y-axis in the plot?</w:t>
        <w:br/>
        <w:br/>
        <w:t># Example of merging two DataFrames</w:t>
        <w:br/>
        <w:t>combined_df = bt.merge(signal, price_data)</w:t>
        <w:br/>
        <w:br/>
        <w:t># Example of plotting with a secondary y-axis</w:t>
        <w:br/>
        <w:t>combined_df.plot(secondary_y=['signal'])</w:t>
        <w:br/>
        <w:t>plt.show()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