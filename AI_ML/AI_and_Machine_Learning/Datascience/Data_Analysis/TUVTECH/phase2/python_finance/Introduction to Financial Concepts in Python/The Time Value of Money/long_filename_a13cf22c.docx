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Adjusting Future Value for Inflation - Python Exercise</w:t>
      </w:r>
    </w:p>
    <w:p>
      <w:pPr>
        <w:pStyle w:val="Heading1"/>
      </w:pPr>
      <w:r>
        <w:t>Question:</w:t>
      </w:r>
    </w:p>
    <w:p>
      <w:r>
        <w:t>Calculate the future value of a $10,000 investment returning 8% per year for 10 years using fv(), and then calculate the inflation-adjusted present value with 3% inflation.</w:t>
      </w:r>
    </w:p>
    <w:p>
      <w:pPr>
        <w:pStyle w:val="Heading1"/>
      </w:pPr>
      <w:r>
        <w:t>Question Explanation (20 words):</w:t>
      </w:r>
    </w:p>
    <w:p>
      <w:r>
        <w:t>We must calculate a 10-year future value at 8% return and adjust it with 3% annual inflation using pv().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Calculate future value</w:t>
        <w:br/>
        <w:t>investment_1 = np.fv(rate=0.08, nper=10, pmt=0, pv=-10000)</w:t>
        <w:br/>
        <w:br/>
        <w:t># Calculate inflation-adjusted value</w:t>
        <w:br/>
        <w:t>investment_1_discounted = np.pv(rate=0.03, nper=10, pmt=0, fv=investment_1)</w:t>
        <w:br/>
        <w:br/>
        <w:t># Print results</w:t>
        <w:br/>
        <w:t>print("Investment 1 will yield a total of $" + str(round(investment_1, 2)) + " in 10 years")</w:t>
        <w:br/>
        <w:t>print("After adjusting for inflation, investment 1 is worth $" + str(round(-investment_1_discounted, 2)) + " in today's dollars")</w:t>
      </w:r>
    </w:p>
    <w:p>
      <w:pPr>
        <w:pStyle w:val="Heading1"/>
      </w:pPr>
      <w:r>
        <w:t>Answer Explanation (20 words):</w:t>
      </w:r>
    </w:p>
    <w:p>
      <w:r>
        <w:t>We first compute future value with fv(), then discount it by inflation using pv() to find today's equivalent value.</w:t>
      </w:r>
    </w:p>
    <w:p>
      <w:r>
        <w:drawing>
          <wp:inline xmlns:a="http://schemas.openxmlformats.org/drawingml/2006/main" xmlns:pic="http://schemas.openxmlformats.org/drawingml/2006/picture">
            <wp:extent cx="4572000" cy="1654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justing_future_value_inflation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4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