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Daily Return Histogram from Backtest</w:t>
      </w:r>
    </w:p>
    <w:p>
      <w:r>
        <w:drawing>
          <wp:inline xmlns:a="http://schemas.openxmlformats.org/drawingml/2006/main" xmlns:pic="http://schemas.openxmlformats.org/drawingml/2006/picture">
            <wp:extent cx="5486400" cy="34343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623485-3d97-4b36-8b95-25003ab31a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35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Python Code</w:t>
      </w:r>
    </w:p>
    <w:p>
      <w:r>
        <w:t># Plot the daily return histogram</w:t>
        <w:br/>
        <w:t>bt_result.plot_histograms(bins=50)</w:t>
        <w:br/>
        <w:t>plt.show()</w:t>
      </w:r>
    </w:p>
    <w:p>
      <w:pPr>
        <w:pStyle w:val="Heading2"/>
      </w:pPr>
      <w:r>
        <w:t>Explanation (Simple Words)</w:t>
      </w:r>
    </w:p>
    <w:p>
      <w:r>
        <w:t>Instead of using plot.hist (for DataFrames), we use plot_histograms() directly on the bt_result object. This method is made to show return distributions from a backtest. Setting bins=50 splits the return values into 50 parts for better detail. plt.show() shows the chart.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