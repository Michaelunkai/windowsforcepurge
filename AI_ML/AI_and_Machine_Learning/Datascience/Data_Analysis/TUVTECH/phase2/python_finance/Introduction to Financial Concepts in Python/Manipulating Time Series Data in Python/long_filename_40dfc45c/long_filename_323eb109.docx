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Interpolate Debt/GDP and Compare to Unemployment - Question &amp; Answer</w:t>
      </w:r>
    </w:p>
    <w:p>
      <w:pPr>
        <w:pStyle w:val="Heading1"/>
      </w:pPr>
      <w:r>
        <w:t>Question:</w:t>
      </w:r>
    </w:p>
    <w:p>
      <w:r>
        <w:t>Interpolate quarterly debt/GDP data to match monthly unemployment rate and plot both series for comparison.</w:t>
      </w:r>
    </w:p>
    <w:p>
      <w:pPr>
        <w:pStyle w:val="Heading1"/>
      </w:pPr>
      <w:r>
        <w:t>Answer (Code):</w:t>
      </w:r>
    </w:p>
    <w:p>
      <w:r>
        <w:t># Import &amp; inspect data here</w:t>
        <w:br/>
        <w:t>data = pd.read_csv('debt_unemployment.csv', parse_dates=['date'], index_col='date')</w:t>
        <w:br/>
        <w:t>print(data.info())</w:t>
        <w:br/>
        <w:br/>
        <w:t># Interpolate and inspect here</w:t>
        <w:br/>
        <w:t>interpolated = data.interpolate()</w:t>
        <w:br/>
        <w:t>print(interpolated)</w:t>
        <w:br/>
        <w:br/>
        <w:t># Plot interpolated data here</w:t>
        <w:br/>
        <w:t>interpolated.plot(secondary_y='Unemployment')</w:t>
        <w:br/>
        <w:t>plt.show()</w:t>
        <w:br/>
      </w:r>
    </w:p>
    <w:p>
      <w:pPr>
        <w:pStyle w:val="Heading2"/>
      </w:pPr>
      <w:r>
        <w:t>Question Explanation (20 words):</w:t>
      </w:r>
    </w:p>
    <w:p>
      <w:r>
        <w:t>The question involves filling missing values in debt/GDP data using interpolation and comparing the result with unemployment rate.</w:t>
      </w:r>
    </w:p>
    <w:p>
      <w:pPr>
        <w:pStyle w:val="Heading2"/>
      </w:pPr>
      <w:r>
        <w:t>Answer Explanation (20 words):</w:t>
      </w:r>
    </w:p>
    <w:p>
      <w:r>
        <w:t>We use interpolate() to upsample quarterly debt/GDP, then visualize both series with unemployment on a secondary y-axis.</w:t>
      </w:r>
    </w:p>
    <w:p>
      <w:pPr>
        <w:pStyle w:val="Heading2"/>
      </w:pPr>
      <w:r>
        <w:t>Reference Image:</w:t>
      </w:r>
    </w:p>
    <w:p>
      <w:r>
        <w:drawing>
          <wp:inline xmlns:a="http://schemas.openxmlformats.org/drawingml/2006/main" xmlns:pic="http://schemas.openxmlformats.org/drawingml/2006/picture">
            <wp:extent cx="4572000" cy="20649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4a9acc9-df0c-4409-bca6-f07103ad12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49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