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Falling Housing Prices and Underwater Mortgages - Full Answer</w:t>
      </w:r>
    </w:p>
    <w:p>
      <w:r>
        <w:drawing>
          <wp:inline xmlns:a="http://schemas.openxmlformats.org/drawingml/2006/main" xmlns:pic="http://schemas.openxmlformats.org/drawingml/2006/picture">
            <wp:extent cx="4572000" cy="217661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87d0451-1e71-4e50-a226-3ca0328a568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66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Full Code Answer:</w:t>
      </w:r>
    </w:p>
    <w:p>
      <w:r>
        <w:br/>
        <w:t>import numpy as np</w:t>
        <w:br/>
        <w:t>import pandas as pd</w:t>
        <w:br/>
        <w:br/>
        <w:t># Cumulative drop in home value over time as a ratio</w:t>
        <w:br/>
        <w:t>cumulative_decline_forecast = np.cumprod(1 + decline_array)</w:t>
        <w:br/>
        <w:br/>
        <w:t># Forecast the home value over time</w:t>
        <w:br/>
        <w:t>home_value_forecast = home_value * cumulative_decline_forecast</w:t>
        <w:br/>
        <w:br/>
        <w:t># Find all periods where your mortgage is underwater</w:t>
        <w:br/>
        <w:t>underwater = principal_remaining &gt; home_value_forecast</w:t>
        <w:br/>
        <w:t>pd.value_counts(underwater)</w:t>
        <w:br/>
        <w:br/>
        <w:t># Plot the home value vs principal remaining</w:t>
        <w:br/>
        <w:t>plt.plot(home_value_forecast, color='red')</w:t>
        <w:br/>
        <w:t>plt.plot(principal_remaining, color='blue')</w:t>
        <w:br/>
        <w:t>plt.legend(handles=[homevalue_plot, principal_plot], loc=2)</w:t>
        <w:br/>
        <w:t>plt.show()</w:t>
        <w:br/>
      </w:r>
    </w:p>
    <w:p>
      <w:pPr>
        <w:pStyle w:val="Heading1"/>
      </w:pPr>
      <w:r>
        <w:t>Question:</w:t>
      </w:r>
    </w:p>
    <w:p>
      <w:r>
        <w:t>How do we calculate home value decline over time and determine when a mortgage becomes underwater?</w:t>
      </w:r>
    </w:p>
    <w:p>
      <w:pPr>
        <w:pStyle w:val="Heading1"/>
      </w:pPr>
      <w:r>
        <w:t>20-word Explanation (Question):</w:t>
      </w:r>
    </w:p>
    <w:p>
      <w:r>
        <w:t>An underwater mortgage occurs when the remaining principal surpasses current home value due to declining property market trends.</w:t>
      </w:r>
    </w:p>
    <w:p>
      <w:pPr>
        <w:pStyle w:val="Heading1"/>
      </w:pPr>
      <w:r>
        <w:t>Answer:</w:t>
      </w:r>
    </w:p>
    <w:p>
      <w:r>
        <w:t>We use np.cumprod() to calculate declining home values, then check if principal_remaining exceeds home_value_forecast for underwater status.</w:t>
      </w:r>
    </w:p>
    <w:p>
      <w:pPr>
        <w:pStyle w:val="Heading1"/>
      </w:pPr>
      <w:r>
        <w:t>20-word Explanation (Answer):</w:t>
      </w:r>
    </w:p>
    <w:p>
      <w:r>
        <w:t>By multiplying home value with cumulative decline factors, we compare it with principal_remaining to find underwater mortgage periods.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