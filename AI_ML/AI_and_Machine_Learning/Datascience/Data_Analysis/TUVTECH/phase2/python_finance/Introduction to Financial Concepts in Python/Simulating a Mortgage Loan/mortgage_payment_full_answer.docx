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Mortgage Payment Calculation - Full Answer</w:t>
      </w:r>
    </w:p>
    <w:p>
      <w:r>
        <w:drawing>
          <wp:inline xmlns:a="http://schemas.openxmlformats.org/drawingml/2006/main" xmlns:pic="http://schemas.openxmlformats.org/drawingml/2006/picture">
            <wp:extent cx="4572000" cy="1864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f14e68-2bfb-42c8-892d-648a867a3cb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4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Full Code Answer:</w:t>
      </w:r>
    </w:p>
    <w:p>
      <w:r>
        <w:br/>
        <w:t>import numpy as np</w:t>
        <w:br/>
        <w:br/>
        <w:t># Given data</w:t>
        <w:br/>
        <w:t>mortgage_rate = 0.0375  # Annual interest rate</w:t>
        <w:br/>
        <w:t>mortgage_loan = 300000  # Example total value of mortgage loan</w:t>
        <w:br/>
        <w:t>years = 30              # Mortgage term in years</w:t>
        <w:br/>
        <w:br/>
        <w:t># Convert annual interest rate to monthly rate</w:t>
        <w:br/>
        <w:t>rate = mortgage_rate / 12</w:t>
        <w:br/>
        <w:br/>
        <w:t># Total number of monthly payments</w:t>
        <w:br/>
        <w:t>nper = years * 12</w:t>
        <w:br/>
        <w:br/>
        <w:t># Present value (loan amount)</w:t>
        <w:br/>
        <w:t>pv = -mortgage_loan  # Negative because it's an outgoing payment</w:t>
        <w:br/>
        <w:br/>
        <w:t># Calculate monthly payment</w:t>
        <w:br/>
        <w:t>monthly_payment = np.pmt(rate, nper, pv)</w:t>
        <w:br/>
        <w:br/>
        <w:t>print(f"Monthly Mortgage Payment: ${monthly_payment:.2f}")</w:t>
        <w:br/>
      </w:r>
    </w:p>
    <w:p>
      <w:pPr>
        <w:pStyle w:val="Heading1"/>
      </w:pPr>
      <w:r>
        <w:t>Question:</w:t>
      </w:r>
    </w:p>
    <w:p>
      <w:r>
        <w:t>If you were to make a larger down payment, would your monthly mortgage payment be higher, lower, or the same?</w:t>
      </w:r>
    </w:p>
    <w:p>
      <w:pPr>
        <w:pStyle w:val="Heading1"/>
      </w:pPr>
      <w:r>
        <w:t>20-word Explanation (Question):</w:t>
      </w:r>
    </w:p>
    <w:p>
      <w:r>
        <w:t>A larger down payment reduces the remaining principal balance, which decreases the required monthly mortgage payment over time.</w:t>
      </w:r>
    </w:p>
    <w:p>
      <w:pPr>
        <w:pStyle w:val="Heading1"/>
      </w:pPr>
      <w:r>
        <w:t>Answer:</w:t>
      </w:r>
    </w:p>
    <w:p>
      <w:r>
        <w:t>Lower</w:t>
      </w:r>
    </w:p>
    <w:p>
      <w:pPr>
        <w:pStyle w:val="Heading1"/>
      </w:pPr>
      <w:r>
        <w:t>20-word Explanation (Answer):</w:t>
      </w:r>
    </w:p>
    <w:p>
      <w:r>
        <w:t>A larger initial payment means borrowing less money, directly reducing monthly mortgage payments due to a smaller loan balance.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