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Taking Out a Mortgage Loan - Python Exercise</w:t>
      </w:r>
    </w:p>
    <w:p>
      <w:pPr>
        <w:pStyle w:val="Heading1"/>
      </w:pPr>
      <w:r>
        <w:t>Question:</w:t>
      </w:r>
    </w:p>
    <w:p>
      <w:r>
        <w:t>Calculate the down payment and mortgage loan amount for a home worth $800,000 with a 20% upfront payment.</w:t>
      </w:r>
    </w:p>
    <w:p>
      <w:pPr>
        <w:pStyle w:val="Heading1"/>
      </w:pPr>
      <w:r>
        <w:t>Question Explanation (20 words):</w:t>
      </w:r>
    </w:p>
    <w:p>
      <w:r>
        <w:t>We determine both the upfront down payment and remaining mortgage loan using the home price and 20% upfront payment rate.</w:t>
      </w:r>
    </w:p>
    <w:p>
      <w:pPr>
        <w:pStyle w:val="Heading1"/>
      </w:pPr>
      <w:r>
        <w:t>Answer (Code):</w:t>
      </w:r>
    </w:p>
    <w:p>
      <w:r>
        <w:t># Import numpy as np</w:t>
        <w:br/>
        <w:t>import numpy as np</w:t>
        <w:br/>
        <w:br/>
        <w:t># Set the value of the home</w:t>
        <w:br/>
        <w:t>home_value = 800000</w:t>
        <w:br/>
        <w:br/>
        <w:t># Set the down payment percentage</w:t>
        <w:br/>
        <w:t>down_payment_percent = 0.20</w:t>
        <w:br/>
        <w:br/>
        <w:t># Calculate the dollar value of the down payment</w:t>
        <w:br/>
        <w:t>down_payment = home_value * down_payment_percent</w:t>
        <w:br/>
        <w:t>print("Initial Down Payment: " + str(down_payment))</w:t>
        <w:br/>
        <w:br/>
        <w:t># Calculate the value of the mortgage loan required after the down payment</w:t>
        <w:br/>
        <w:t>mortgage_loan = home_value - down_payment</w:t>
        <w:br/>
        <w:t>print("Mortgage Loan: " + str(mortgage_loan))</w:t>
        <w:br/>
      </w:r>
    </w:p>
    <w:p>
      <w:pPr>
        <w:pStyle w:val="Heading1"/>
      </w:pPr>
      <w:r>
        <w:t>Answer Explanation (20 words):</w:t>
      </w:r>
    </w:p>
    <w:p>
      <w:r>
        <w:t>The down payment is 20% of $800,000, which is $160,000, leaving a mortgage loan of $640,000 to be financed.</w:t>
      </w:r>
    </w:p>
    <w:p>
      <w:r>
        <w:drawing>
          <wp:inline xmlns:a="http://schemas.openxmlformats.org/drawingml/2006/main" xmlns:pic="http://schemas.openxmlformats.org/drawingml/2006/picture">
            <wp:extent cx="4572000" cy="227930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ortgage_loan_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79303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