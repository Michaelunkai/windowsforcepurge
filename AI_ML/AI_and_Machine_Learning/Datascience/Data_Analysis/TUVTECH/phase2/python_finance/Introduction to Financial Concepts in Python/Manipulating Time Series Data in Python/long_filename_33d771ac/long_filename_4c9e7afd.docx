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Solution</w:t>
      </w:r>
    </w:p>
    <w:p>
      <w:pPr>
        <w:pStyle w:val="Heading1"/>
      </w:pPr>
      <w:r>
        <w:t>Question:</w:t>
      </w:r>
    </w:p>
    <w:p>
      <w:r>
        <w:t>Rolling 360-day median &amp; std. deviation for NYC ozone data since 2000.</w:t>
        <w:br/>
        <w:br/>
        <w:t>You need to use a 360-day rolling window and apply .agg() to calculate the mean and standard deviation for daily average ozone values since 2000.</w:t>
      </w:r>
    </w:p>
    <w:p>
      <w:pPr>
        <w:pStyle w:val="Heading1"/>
      </w:pPr>
      <w:r>
        <w:t>Answer (Code):</w:t>
      </w:r>
    </w:p>
    <w:p>
      <w:r>
        <w:t># Import and inspect ozone data here</w:t>
        <w:br/>
        <w:t>data = pd.read_csv('ozone.csv', parse_dates=['date'], index_col='date').dropna()</w:t>
        <w:br/>
        <w:t>print(data.info())</w:t>
        <w:br/>
        <w:br/>
        <w:t># Calculate the rolling mean and std here</w:t>
        <w:br/>
        <w:t>rolling_stats = data['Ozone'].rolling(360).agg(['mean', 'std'])</w:t>
        <w:br/>
        <w:br/>
        <w:t># Join rolling_stats with ozone data</w:t>
        <w:br/>
        <w:t>stats = data.join(rolling_stats)</w:t>
        <w:br/>
        <w:br/>
        <w:t># Plot stats</w:t>
        <w:br/>
        <w:t>stats.plot(subplots=True)</w:t>
        <w:br/>
        <w:t>plt.show()</w:t>
        <w:br/>
      </w:r>
    </w:p>
    <w:p>
      <w:pPr>
        <w:pStyle w:val="Heading1"/>
      </w:pPr>
      <w:r>
        <w:t>Question Explanation:</w:t>
      </w:r>
    </w:p>
    <w:p>
      <w:r>
        <w:t>The task requires applying a 360-day rolling window on ozone data since 2000 to compute rolling mean and standard deviation.</w:t>
      </w:r>
    </w:p>
    <w:p>
      <w:pPr>
        <w:pStyle w:val="Heading1"/>
      </w:pPr>
      <w:r>
        <w:t>Answer Explanation:</w:t>
      </w:r>
    </w:p>
    <w:p>
      <w:r>
        <w:t>The code imports ozone data, calculates 360-day rolling mean and std using .agg(), joins them with original data, and plots the results.</w:t>
      </w:r>
    </w:p>
    <w:p>
      <w:pPr>
        <w:pStyle w:val="Heading1"/>
      </w:pPr>
      <w:r>
        <w:t>Exercise Screenshot:</w:t>
      </w:r>
    </w:p>
    <w:p>
      <w:r>
        <w:drawing>
          <wp:inline xmlns:a="http://schemas.openxmlformats.org/drawingml/2006/main" xmlns:pic="http://schemas.openxmlformats.org/drawingml/2006/picture">
            <wp:extent cx="5029200" cy="4071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a443ba-72d0-4951-9ce4-2dda7dabea0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10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