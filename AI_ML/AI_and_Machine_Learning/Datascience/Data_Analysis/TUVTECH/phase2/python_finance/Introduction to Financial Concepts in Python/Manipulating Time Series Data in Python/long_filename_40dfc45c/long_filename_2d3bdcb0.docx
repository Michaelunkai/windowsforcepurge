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Plotting Multi-Period Returns - Question &amp; Answer</w:t>
      </w:r>
    </w:p>
    <w:p>
      <w:pPr>
        <w:pStyle w:val="Heading1"/>
      </w:pPr>
      <w:r>
        <w:t>Question:</w:t>
      </w:r>
    </w:p>
    <w:p>
      <w:r>
        <w:t>Compute and plot daily, monthly, and annual returns for Google stock using pct_change over 1, 30, and 360 days.</w:t>
      </w:r>
    </w:p>
    <w:p>
      <w:pPr>
        <w:pStyle w:val="Heading1"/>
      </w:pPr>
      <w:r>
        <w:t>Answer (Code):</w:t>
      </w:r>
    </w:p>
    <w:p>
      <w:r>
        <w:t># Create daily_return</w:t>
        <w:br/>
        <w:t>google['daily_return'] = google['Close'].pct_change(1) * 100</w:t>
        <w:br/>
        <w:br/>
        <w:t># Create monthly_return</w:t>
        <w:br/>
        <w:t>google['monthly_return'] = google['Close'].pct_change(30) * 100</w:t>
        <w:br/>
        <w:br/>
        <w:t># Create annual_return</w:t>
        <w:br/>
        <w:t>google['annual_return'] = google['Close'].pct_change(360) * 100</w:t>
        <w:br/>
        <w:br/>
        <w:t># Plot the result</w:t>
        <w:br/>
        <w:t>google[['daily_return', 'monthly_return', 'annual_return']].plot(subplots=True)</w:t>
        <w:br/>
        <w:t>plt.show()</w:t>
        <w:br/>
      </w:r>
    </w:p>
    <w:p>
      <w:pPr>
        <w:pStyle w:val="Heading2"/>
      </w:pPr>
      <w:r>
        <w:t>Question Explanation (20 words):</w:t>
      </w:r>
    </w:p>
    <w:p>
      <w:r>
        <w:t>The question involves calculating returns for multiple time horizons using pct_change and visualizing daily, monthly, and annual return patterns.</w:t>
      </w:r>
    </w:p>
    <w:p>
      <w:pPr>
        <w:pStyle w:val="Heading2"/>
      </w:pPr>
      <w:r>
        <w:t>Answer Explanation (20 words):</w:t>
      </w:r>
    </w:p>
    <w:p>
      <w:r>
        <w:t>We compute returns using pct_change(periods), multiply by 100 for percentage, and plot all three series with subplots.</w:t>
      </w:r>
    </w:p>
    <w:p>
      <w:pPr>
        <w:pStyle w:val="Heading2"/>
      </w:pPr>
      <w:r>
        <w:t>Reference Image:</w:t>
      </w:r>
    </w:p>
    <w:p>
      <w:r>
        <w:drawing>
          <wp:inline xmlns:a="http://schemas.openxmlformats.org/drawingml/2006/main" xmlns:pic="http://schemas.openxmlformats.org/drawingml/2006/picture">
            <wp:extent cx="4572000" cy="2198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befe730-a294-4ac8-bd15-a4ee1fa9cac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89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