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Comparing Project NPV with IRR - Python Exercise</w:t>
      </w:r>
    </w:p>
    <w:p>
      <w:pPr>
        <w:pStyle w:val="Heading1"/>
      </w:pPr>
      <w:r>
        <w:t>Question:</w:t>
      </w:r>
    </w:p>
    <w:p>
      <w:r>
        <w:t>Set WACC to 12.9% and calculate the net present value (NPV) of Project 1 and Project 2 using np.npv().</w:t>
      </w:r>
    </w:p>
    <w:p>
      <w:pPr>
        <w:pStyle w:val="Heading1"/>
      </w:pPr>
      <w:r>
        <w:t>Question Explanation (20 words):</w:t>
      </w:r>
    </w:p>
    <w:p>
      <w:r>
        <w:t>We need to use np.npv() with a 12.9% WACC to compute the net present values for both projects' cash flows.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Set your weighted average cost of capital equal to 12.9%</w:t>
        <w:br/>
        <w:t>wacc = 0.129</w:t>
        <w:br/>
        <w:br/>
        <w:t># Calculate the net present value for Project 1</w:t>
        <w:br/>
        <w:t>npv_project1 = np.npv(wacc, cf_project1)</w:t>
        <w:br/>
        <w:t>print("Project 1 NPV: " + str(round(npv_project1, 2)))</w:t>
        <w:br/>
        <w:br/>
        <w:t># Calculate the net present value for Project 2</w:t>
        <w:br/>
        <w:t>npv_project2 = np.npv(wacc, cf_project2)</w:t>
        <w:br/>
        <w:t>print("Project 2 NPV: " + str(round(npv_project2, 2)))</w:t>
      </w:r>
    </w:p>
    <w:p>
      <w:pPr>
        <w:pStyle w:val="Heading1"/>
      </w:pPr>
      <w:r>
        <w:t>Answer Explanation (20 words):</w:t>
      </w:r>
    </w:p>
    <w:p>
      <w:r>
        <w:t>Using np.npv() with wacc=0.129, we discount each project's cash flows to determine its overall net present value.</w:t>
      </w:r>
    </w:p>
    <w:p>
      <w:r>
        <w:drawing>
          <wp:inline xmlns:a="http://schemas.openxmlformats.org/drawingml/2006/main" xmlns:pic="http://schemas.openxmlformats.org/drawingml/2006/picture">
            <wp:extent cx="4572000" cy="3743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ing_project_npv_irr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0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