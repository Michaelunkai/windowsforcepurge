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Walk III - Solution</w:t>
      </w:r>
    </w:p>
    <w:p>
      <w:pPr>
        <w:pStyle w:val="Heading1"/>
      </w:pPr>
      <w:r>
        <w:t>Question Explanation (20 words)</w:t>
      </w:r>
    </w:p>
    <w:p>
      <w:r>
        <w:t>This task simulates a random walk using Facebook's stock returns and adds a new 'random' price column to fb.</w:t>
      </w:r>
    </w:p>
    <w:p>
      <w:pPr>
        <w:pStyle w:val="Heading1"/>
      </w:pPr>
      <w:r>
        <w:t>Answer Explanation (20 words)</w:t>
      </w:r>
    </w:p>
    <w:p>
      <w:r>
        <w:t>We take the first FB price, adjust random walk, compute cumulative product, insert as a new column, and plot.</w:t>
      </w:r>
    </w:p>
    <w:p>
      <w:pPr>
        <w:pStyle w:val="Heading1"/>
      </w:pPr>
      <w:r>
        <w:t>Full Code Answer</w:t>
      </w:r>
    </w:p>
    <w:p>
      <w:r>
        <w:br/>
        <w:t># Select fb start price here</w:t>
        <w:br/>
        <w:t>start = fb.price.first('D')</w:t>
        <w:br/>
        <w:br/>
        <w:t># Add 1 to random walk and append to start</w:t>
        <w:br/>
        <w:t>random_walk = random_walk.add(1)</w:t>
        <w:br/>
        <w:t>random_price = start.append(random_walk)</w:t>
        <w:br/>
        <w:br/>
        <w:t># Calculate cumulative product here</w:t>
        <w:br/>
        <w:t>random_price = random_price.cumprod()</w:t>
        <w:br/>
        <w:br/>
        <w:t># Insert into fb and plot</w:t>
        <w:br/>
        <w:t>fb['random'] = random_price</w:t>
        <w:br/>
        <w:t>fb.plot()</w:t>
        <w:br/>
        <w:t>plt.show()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20734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ffb2aa-56e2-4048-8657-bff74002e9c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347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