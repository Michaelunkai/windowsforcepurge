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Calculate &amp; Plot the Composite Index</w:t>
      </w:r>
    </w:p>
    <w:p>
      <w:r>
        <w:drawing>
          <wp:inline xmlns:a="http://schemas.openxmlformats.org/drawingml/2006/main" xmlns:pic="http://schemas.openxmlformats.org/drawingml/2006/picture">
            <wp:extent cx="5486400" cy="1810941"/>
            <wp:docPr id="1" name="Picture 1"/>
            <wp:cNvGraphicFramePr>
              <a:graphicFrameLocks noChangeAspect="1"/>
            </wp:cNvGraphicFramePr>
            <a:graphic>
              <a:graphicData uri="http://schemas.openxmlformats.org/drawingml/2006/picture">
                <pic:pic>
                  <pic:nvPicPr>
                    <pic:cNvPr id="0" name="6e5857d1-559f-47cf-948e-45d1f9fa167d.png"/>
                    <pic:cNvPicPr/>
                  </pic:nvPicPr>
                  <pic:blipFill>
                    <a:blip r:embed="rId9"/>
                    <a:stretch>
                      <a:fillRect/>
                    </a:stretch>
                  </pic:blipFill>
                  <pic:spPr>
                    <a:xfrm>
                      <a:off x="0" y="0"/>
                      <a:ext cx="5486400" cy="1810941"/>
                    </a:xfrm>
                    <a:prstGeom prst="rect"/>
                  </pic:spPr>
                </pic:pic>
              </a:graphicData>
            </a:graphic>
          </wp:inline>
        </w:drawing>
      </w:r>
    </w:p>
    <w:p>
      <w:pPr>
        <w:pStyle w:val="Heading2"/>
      </w:pPr>
      <w:r>
        <w:t>Final Code</w:t>
      </w:r>
    </w:p>
    <w:p>
      <w:r>
        <w:br/>
        <w:t># Aggregate and print the market cap per trading day</w:t>
        <w:br/>
        <w:t>raw_index = market_cap_series.sum(axis=1)</w:t>
        <w:br/>
        <w:t>print(raw_index)</w:t>
        <w:br/>
        <w:br/>
        <w:t># Normalize the aggregate market cap here</w:t>
        <w:br/>
        <w:t>index = raw_index / raw_index.iloc[0] * 100</w:t>
        <w:br/>
        <w:t>print(index)</w:t>
        <w:br/>
        <w:br/>
        <w:t># Plot the index here</w:t>
        <w:br/>
        <w:t>index.plot(title='Market-Cap Weighted Index')</w:t>
        <w:br/>
        <w:t>plt.show()</w:t>
        <w:br/>
      </w:r>
    </w:p>
    <w:p>
      <w:pPr>
        <w:pStyle w:val="Heading2"/>
      </w:pPr>
      <w:r>
        <w:t>Explanation</w:t>
      </w:r>
    </w:p>
    <w:p>
      <w:r>
        <w:t>This code calculates a market-cap weighted index over time. First, it sums the market cap of all stocks per day, then normalizes by the first day's value and scales it to 100. Finally, it plots the index to visualize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