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Simulating Periodic Payments Completion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9846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06de15-8830-471b-8df3-acc2894afc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4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# Loop through each mortgage payment period</w:t>
        <w:br/>
        <w:t>for i in range(0, mortgage_payment_periods):</w:t>
        <w:br/>
        <w:br/>
        <w:t xml:space="preserve">    # Handle the case for the first iteration</w:t>
        <w:br/>
        <w:t xml:space="preserve">    if i == 0:</w:t>
        <w:br/>
        <w:t xml:space="preserve">        previous_principal_remaining = mortgage_loan</w:t>
        <w:br/>
        <w:t xml:space="preserve">    else:</w:t>
        <w:br/>
        <w:t xml:space="preserve">        previous_principal_remaining = principal_remaining[i - 1]</w:t>
        <w:br/>
        <w:br/>
        <w:t xml:space="preserve">    # Calculate the interest and principal payments</w:t>
        <w:br/>
        <w:t xml:space="preserve">    interest_payment = round(previous_principal_remaining * mortgage_rate_periodic, 2)</w:t>
        <w:br/>
        <w:t xml:space="preserve">    principal_payment = round(periodic_mortgage_payment - interest_payment, 2)</w:t>
        <w:br/>
        <w:br/>
        <w:t xml:space="preserve">    # Catch the case where all principal is paid off in the final period</w:t>
        <w:br/>
        <w:t xml:space="preserve">    if previous_principal_remaining - principal_payment &lt; 0:</w:t>
        <w:br/>
        <w:t xml:space="preserve">        principal_payment = previous_principal_remaining</w:t>
        <w:br/>
        <w:br/>
        <w:t xml:space="preserve">    # Collect the principal remaining values in an array</w:t>
        <w:br/>
        <w:t xml:space="preserve">    principal_remaining[i] = previous_principal_remaining - principal_payment</w:t>
        <w:br/>
        <w:br/>
        <w:t xml:space="preserve">    # Print the payments for the first few periods</w:t>
        <w:br/>
        <w:t xml:space="preserve">    print_payments(i, interest_payment, principal_payment, principal_remaining)</w:t>
        <w:br/>
      </w:r>
    </w:p>
    <w:p>
      <w:pPr>
        <w:pStyle w:val="Heading1"/>
      </w:pPr>
      <w:r>
        <w:t>Question:</w:t>
      </w:r>
    </w:p>
    <w:p>
      <w:r>
        <w:t>How do you fill the missing values to simulate interest and principal payments for periodic mortgage payments?</w:t>
      </w:r>
    </w:p>
    <w:p>
      <w:pPr>
        <w:pStyle w:val="Heading1"/>
      </w:pPr>
      <w:r>
        <w:t>20-word Explanation (Question):</w:t>
      </w:r>
    </w:p>
    <w:p>
      <w:r>
        <w:t>To simulate periodic mortgage payments, track remaining principal, calculate interest from it, and determine the principal portion each period.</w:t>
      </w:r>
    </w:p>
    <w:p>
      <w:pPr>
        <w:pStyle w:val="Heading1"/>
      </w:pPr>
      <w:r>
        <w:t>Answer:</w:t>
      </w:r>
    </w:p>
    <w:p>
      <w:r>
        <w:t>Set first iteration's principal to mortgage_loan, subsequent to previous principal, then compute interest and principal payments accordingly.</w:t>
      </w:r>
    </w:p>
    <w:p>
      <w:pPr>
        <w:pStyle w:val="Heading1"/>
      </w:pPr>
      <w:r>
        <w:t>20-word Explanation (Answer):</w:t>
      </w:r>
    </w:p>
    <w:p>
      <w:r>
        <w:t>We update previous_principal_remaining each iteration, calculate interest as principal * rate, then subtract to find principal payment each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