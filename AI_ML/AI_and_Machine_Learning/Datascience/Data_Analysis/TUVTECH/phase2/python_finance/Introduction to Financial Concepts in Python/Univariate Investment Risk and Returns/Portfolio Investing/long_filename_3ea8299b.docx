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Portfolio Returns Calculation</w:t>
      </w:r>
    </w:p>
    <w:p>
      <w:r>
        <w:drawing>
          <wp:inline xmlns:a="http://schemas.openxmlformats.org/drawingml/2006/main" xmlns:pic="http://schemas.openxmlformats.org/drawingml/2006/picture">
            <wp:extent cx="5486400" cy="2346722"/>
            <wp:docPr id="1" name="Picture 1"/>
            <wp:cNvGraphicFramePr>
              <a:graphicFrameLocks noChangeAspect="1"/>
            </wp:cNvGraphicFramePr>
            <a:graphic>
              <a:graphicData uri="http://schemas.openxmlformats.org/drawingml/2006/picture">
                <pic:pic>
                  <pic:nvPicPr>
                    <pic:cNvPr id="0" name="2df20890-9f1d-4c77-a5a3-f764e71ddba0.png"/>
                    <pic:cNvPicPr/>
                  </pic:nvPicPr>
                  <pic:blipFill>
                    <a:blip r:embed="rId9"/>
                    <a:stretch>
                      <a:fillRect/>
                    </a:stretch>
                  </pic:blipFill>
                  <pic:spPr>
                    <a:xfrm>
                      <a:off x="0" y="0"/>
                      <a:ext cx="5486400" cy="2346722"/>
                    </a:xfrm>
                    <a:prstGeom prst="rect"/>
                  </pic:spPr>
                </pic:pic>
              </a:graphicData>
            </a:graphic>
          </wp:inline>
        </w:drawing>
      </w:r>
    </w:p>
    <w:p>
      <w:r>
        <w:t>Figure: Exercise prompt and code editor</w:t>
      </w:r>
    </w:p>
    <w:p>
      <w:pPr>
        <w:pStyle w:val="Heading2"/>
      </w:pPr>
      <w:r>
        <w:t>Full Python Code</w:t>
      </w:r>
    </w:p>
    <w:p>
      <w:r>
        <w:br/>
        <w:t># Finish defining the portfolio weights as a numpy array</w:t>
        <w:br/>
        <w:t>portfolio_weights = np.array([0.12, 0.15, 0.08, 0.05, 0.09, 0.10, 0.11, 0.14, 0.16])</w:t>
        <w:br/>
        <w:br/>
        <w:t># Calculate the weighted stock returns</w:t>
        <w:br/>
        <w:t>WeightedReturns = StockReturns.mul(portfolio_weights, axis=1)</w:t>
        <w:br/>
        <w:br/>
        <w:t># Calculate the portfolio returns</w:t>
        <w:br/>
        <w:t>StockReturns['Portfolio'] = WeightedReturns.sum(axis=1)</w:t>
        <w:br/>
        <w:br/>
        <w:t># Plot the cumulative portfolio returns over time</w:t>
        <w:br/>
        <w:t>CumulativeReturns = ((1 + StockReturns["Portfolio"]).cumprod() - 1)</w:t>
        <w:br/>
        <w:t>CumulativeReturns.plot()</w:t>
        <w:br/>
        <w:t>plt.show()</w:t>
        <w:br/>
      </w:r>
    </w:p>
    <w:p>
      <w:pPr>
        <w:pStyle w:val="Heading2"/>
      </w:pPr>
      <w:r>
        <w:t>Explanation in Simple Words</w:t>
      </w:r>
    </w:p>
    <w:p>
      <w:r>
        <w:t>This code calculates total portfolio returns using the weighted returns of individual stocks. Each stock's return is multiplied by its weight, summed up, and stored. Then, it computes cumulative returns to show how the investment grows over time. A plot visually displays this performance over time using matplotlib.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