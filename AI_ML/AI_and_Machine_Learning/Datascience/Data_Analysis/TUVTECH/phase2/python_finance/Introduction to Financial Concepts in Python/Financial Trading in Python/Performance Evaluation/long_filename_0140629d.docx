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Updated Python Backtest Result and Lookback Returns</w:t>
      </w:r>
    </w:p>
    <w:p>
      <w:pPr>
        <w:pStyle w:val="Heading2"/>
      </w:pPr>
      <w:r>
        <w:t>Full Python Answer</w:t>
      </w:r>
    </w:p>
    <w:p>
      <w:r>
        <w:br/>
        <w:t># Plot the backtest result</w:t>
        <w:br/>
        <w:t>bt_results.plot(title='Backtest result')</w:t>
        <w:br/>
        <w:t>plt.show()</w:t>
        <w:br/>
        <w:br/>
        <w:t># Get the lookback returns</w:t>
        <w:br/>
        <w:t>lookback_returns = bt_results.display_lookback_returns()</w:t>
        <w:br/>
        <w:t>print(lookback_returns)</w:t>
        <w:br/>
      </w:r>
    </w:p>
    <w:p>
      <w:pPr>
        <w:pStyle w:val="Heading2"/>
      </w:pPr>
      <w:r>
        <w:t>Simple Explanation</w:t>
      </w:r>
    </w:p>
    <w:p>
      <w:r>
        <w:t>This code first visualizes the entire backtest result using bt_results.plot with a title. Then, it calculates the historical (lookback) returns using display_lookback_returns and prints the result. This helps analyze how the strategy performed over different past periods.</w:t>
      </w:r>
    </w:p>
    <w:p>
      <w:pPr>
        <w:pStyle w:val="Heading2"/>
      </w:pPr>
      <w:r>
        <w:t>Screenshot</w:t>
      </w:r>
    </w:p>
    <w:p>
      <w:r>
        <w:drawing>
          <wp:inline xmlns:a="http://schemas.openxmlformats.org/drawingml/2006/main" xmlns:pic="http://schemas.openxmlformats.org/drawingml/2006/picture">
            <wp:extent cx="5486400" cy="34343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e0146c-2691-4d66-8c28-45fbf23a882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435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