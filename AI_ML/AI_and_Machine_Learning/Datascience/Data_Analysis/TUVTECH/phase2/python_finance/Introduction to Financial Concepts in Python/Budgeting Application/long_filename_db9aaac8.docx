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Forecast Salary Growth and Cost of Living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16787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3f8100-b54b-46ca-93b0-4643435892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87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Create monthly forecasts up to 15 years from now</w:t>
        <w:br/>
        <w:t>forecast_months = 12 * 15</w:t>
        <w:br/>
        <w:br/>
        <w:t># Set your annual salary growth rate</w:t>
        <w:br/>
        <w:t>annual_salary_growth = 0.05</w:t>
        <w:br/>
        <w:br/>
        <w:t># Calculate your equivalent monthly salary growth rate</w:t>
        <w:br/>
        <w:t>monthly_salary_growth = (1 + annual_salary_growth)**(1/12) - 1</w:t>
        <w:br/>
        <w:br/>
        <w:t># Forecast the cumulative growth of your salary</w:t>
        <w:br/>
        <w:t>cumulative_salary_growth_forecast = np.cumprod(np.repeat(1 + monthly_salary_growth, forecast_months))</w:t>
        <w:br/>
        <w:br/>
        <w:t># Calculate the actual salary forecast</w:t>
        <w:br/>
        <w:t>salary_forecast = monthly_takehome_salary * cumulative_salary_growth_forecast</w:t>
        <w:br/>
        <w:br/>
        <w:t># Plot the forecasted salary</w:t>
        <w:br/>
        <w:t>plt.plot(salary_forecast, color='blue')</w:t>
        <w:br/>
        <w:t>plt.show()</w:t>
        <w:br/>
      </w:r>
    </w:p>
    <w:p>
      <w:pPr>
        <w:pStyle w:val="Heading1"/>
      </w:pPr>
      <w:r>
        <w:t>Question:</w:t>
      </w:r>
    </w:p>
    <w:p>
      <w:r>
        <w:t>How can you forecast monthly salary growth over 15 years using an annual growth rate of 5%?</w:t>
      </w:r>
    </w:p>
    <w:p>
      <w:pPr>
        <w:pStyle w:val="Heading1"/>
      </w:pPr>
      <w:r>
        <w:t>20-word Explanation (Question):</w:t>
      </w:r>
    </w:p>
    <w:p>
      <w:r>
        <w:t>Annual salary growth must be converted into monthly increments to accurately project salaries over multiple years with compounding growth.</w:t>
      </w:r>
    </w:p>
    <w:p>
      <w:pPr>
        <w:pStyle w:val="Heading1"/>
      </w:pPr>
      <w:r>
        <w:t>Answer:</w:t>
      </w:r>
    </w:p>
    <w:p>
      <w:r>
        <w:t>Convert annual growth to monthly via (1 + annual)^(1/12) - 1, then apply cumulative np.cumprod for salary.</w:t>
      </w:r>
    </w:p>
    <w:p>
      <w:pPr>
        <w:pStyle w:val="Heading1"/>
      </w:pPr>
      <w:r>
        <w:t>20-word Explanation (Answer):</w:t>
      </w:r>
    </w:p>
    <w:p>
      <w:r>
        <w:t>Using np.cumprod on the monthly growth factor generates a cumulative forecast, scaled by current salary to predict future earnings.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