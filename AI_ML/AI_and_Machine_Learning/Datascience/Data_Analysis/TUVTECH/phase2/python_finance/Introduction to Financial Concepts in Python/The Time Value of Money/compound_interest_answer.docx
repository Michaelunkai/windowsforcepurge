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Compound Interest</w:t>
      </w:r>
    </w:p>
    <w:p>
      <w:r>
        <w:t>Calculate the value of a $100 investment which grows at a rate of 6% per year for 30 years in a row compounded once per year and assign it to investment_1.</w:t>
      </w:r>
    </w:p>
    <w:p>
      <w:pPr>
        <w:pStyle w:val="Heading2"/>
      </w:pPr>
      <w:r>
        <w:t>Answer (Python Code):</w:t>
      </w:r>
    </w:p>
    <w:p>
      <w:r>
        <w:t># Predefined variables</w:t>
        <w:br/>
        <w:t>initial_investment = 100</w:t>
        <w:br/>
        <w:t>growth_periods = 30</w:t>
        <w:br/>
        <w:t>growth_rate = 0.06</w:t>
        <w:br/>
        <w:br/>
        <w:t># Calculate the value for the investment compounded once per year</w:t>
        <w:br/>
        <w:t>compound_periods_1 = 1</w:t>
        <w:br/>
        <w:t>investment_1 = initial_investment * (1 + growth_rate / compound_periods_1) ** (growth_periods * compound_periods_1)</w:t>
        <w:br/>
        <w:t>print("Investment 1: " + str(round(investment_1, 2)))</w:t>
      </w:r>
    </w:p>
    <w:p>
      <w:r>
        <w:drawing>
          <wp:inline xmlns:a="http://schemas.openxmlformats.org/drawingml/2006/main" xmlns:pic="http://schemas.openxmlformats.org/drawingml/2006/picture">
            <wp:extent cx="5029200" cy="2219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75ced8-b3da-4bda-9bc2-0dd7b70d74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99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